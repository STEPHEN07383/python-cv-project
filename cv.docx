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xels-rachel-claire-549027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Michie | 648425293 | michie@gmail.com</w:t>
      </w:r>
    </w:p>
    <w:p>
      <w:pPr>
        <w:pStyle w:val="Heading1"/>
      </w:pPr>
      <w:r>
        <w:t>About me</w:t>
      </w:r>
    </w:p>
    <w:p>
      <w:r>
        <w:t>I love Web Development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Amazon </w:t>
      </w:r>
      <w:r>
        <w:t>2004-2015</w:t>
        <w:br/>
      </w:r>
      <w:r>
        <w:t>Web Development Expert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Google </w:t>
      </w:r>
      <w:r>
        <w:t>2016-2022</w:t>
        <w:br/>
      </w:r>
      <w:r>
        <w:t>Data Analyst</w:t>
      </w:r>
    </w:p>
    <w:p>
      <w:pPr>
        <w:pStyle w:val="Heading1"/>
      </w:pPr>
      <w:r>
        <w:t>Skills</w:t>
      </w:r>
    </w:p>
    <w:p>
      <w:pPr>
        <w:pStyle w:val="ListBullet"/>
      </w:pPr>
      <w:r>
        <w:t>Java</w:t>
      </w:r>
    </w:p>
    <w:p>
      <w:pPr>
        <w:pStyle w:val="ListBullet"/>
      </w:pPr>
      <w:r>
        <w:t>Spring Boot</w:t>
      </w:r>
    </w:p>
    <w:p>
      <w:pPr>
        <w:pStyle w:val="ListBullet"/>
      </w:pPr>
      <w:r>
        <w:t>Python</w:t>
      </w:r>
    </w:p>
    <w:p>
      <w:pPr>
        <w:pStyle w:val="ListBullet"/>
      </w:pPr>
      <w:r>
        <w:t>HTML</w:t>
      </w:r>
    </w:p>
    <w:p>
      <w:pPr>
        <w:pStyle w:val="ListBullet"/>
      </w:pPr>
      <w:r>
        <w:t>CSS</w:t>
      </w:r>
    </w:p>
    <w:p>
      <w:pPr>
        <w:pStyle w:val="ListBullet"/>
      </w:pPr>
      <w:r>
        <w:t>JavaScript</w:t>
      </w:r>
    </w:p>
    <w:p>
      <w:pPr>
        <w:pStyle w:val="ListBullet"/>
      </w:pPr>
      <w:r>
        <w:t>Pandas</w:t>
      </w:r>
    </w:p>
    <w:p>
      <w:pPr>
        <w:pStyle w:val="ListBullet"/>
      </w:pPr>
      <w:r>
        <w:t>Scrum</w:t>
      </w:r>
    </w:p>
    <w:p>
      <w:pPr>
        <w:pStyle w:val="ListBullet"/>
      </w:pPr>
      <w:r>
        <w:t>MySQL</w:t>
      </w:r>
    </w:p>
    <w:p>
      <w:pPr>
        <w:pStyle w:val="ListBullet"/>
      </w:pPr>
      <w:r>
        <w:t>Data Structures and Algorithms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